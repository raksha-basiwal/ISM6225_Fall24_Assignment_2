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1373" w14:textId="47018E4F" w:rsidR="00680899" w:rsidRPr="002C06CE" w:rsidRDefault="002C06CE">
      <w:pPr>
        <w:pStyle w:val="Title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AI Assistance Documentation</w:t>
      </w:r>
      <w:r w:rsidR="0044393E">
        <w:rPr>
          <w:rFonts w:ascii="Times New Roman" w:hAnsi="Times New Roman" w:cs="Times New Roman"/>
        </w:rPr>
        <w:t xml:space="preserve"> </w:t>
      </w:r>
      <w:r w:rsidR="00772227">
        <w:rPr>
          <w:rFonts w:ascii="Times New Roman" w:hAnsi="Times New Roman" w:cs="Times New Roman"/>
        </w:rPr>
        <w:t>-</w:t>
      </w:r>
      <w:r w:rsidR="009202AA">
        <w:rPr>
          <w:rFonts w:ascii="Times New Roman" w:hAnsi="Times New Roman" w:cs="Times New Roman"/>
        </w:rPr>
        <w:t>Promp</w:t>
      </w:r>
      <w:r w:rsidR="00772227">
        <w:rPr>
          <w:rFonts w:ascii="Times New Roman" w:hAnsi="Times New Roman" w:cs="Times New Roman"/>
        </w:rPr>
        <w:t>ts doc</w:t>
      </w:r>
    </w:p>
    <w:p w14:paraId="6A99E623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Q1: Find Missing Numbers</w:t>
      </w:r>
    </w:p>
    <w:p w14:paraId="2D1EB1DF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find missing numbers in array C#</w:t>
      </w:r>
    </w:p>
    <w:p w14:paraId="0D9A73BC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suggested using a HashSet to keep track of seen numbers and loop through 1 to n to check what's missing.</w:t>
      </w:r>
    </w:p>
    <w:p w14:paraId="79569DDA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used the HashSet idea but renamed variables to 'seen' and 'missing' (later updated to something else) and rewrote the loop for clarity.</w:t>
      </w:r>
    </w:p>
    <w:p w14:paraId="1CFC736C" w14:textId="2C5BCAD1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Changed variable names and added meaningful comments for uniqueness.</w:t>
      </w:r>
      <w:r w:rsidRPr="002C06CE">
        <w:rPr>
          <w:rFonts w:ascii="Times New Roman" w:hAnsi="Times New Roman" w:cs="Times New Roman"/>
        </w:rPr>
        <w:br/>
      </w:r>
    </w:p>
    <w:p w14:paraId="1BE4C536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Q2: Sort Array by Parity</w:t>
      </w:r>
    </w:p>
    <w:p w14:paraId="326E6D54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sort array by parity two pointer approach C#</w:t>
      </w:r>
    </w:p>
    <w:p w14:paraId="5164F8A5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proposed using two pointers from both ends and swapping when the left is odd and right is even.</w:t>
      </w:r>
    </w:p>
    <w:p w14:paraId="29A3B692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accepted the suggestion but used tuple-swapping syntax for brevity and clarity. Changed variable names to i and j.</w:t>
      </w:r>
    </w:p>
    <w:p w14:paraId="76FCA528" w14:textId="4D124238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Added better comments and ensured clarity without copying the original style.</w:t>
      </w:r>
      <w:r w:rsidRPr="002C06CE">
        <w:rPr>
          <w:rFonts w:ascii="Times New Roman" w:hAnsi="Times New Roman" w:cs="Times New Roman"/>
        </w:rPr>
        <w:br/>
      </w:r>
    </w:p>
    <w:p w14:paraId="5558F3B4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lastRenderedPageBreak/>
        <w:t>Q3: Two Sum</w:t>
      </w:r>
    </w:p>
    <w:p w14:paraId="508A2A1D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C# two sum using dictionary</w:t>
      </w:r>
    </w:p>
    <w:p w14:paraId="5F7E7FB0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generated a dictionary-based approach storing indices of elements while checking for the complement.</w:t>
      </w:r>
    </w:p>
    <w:p w14:paraId="12F56506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reused the logic but restructured comments and variable names like 'indexMap', 'required', etc.</w:t>
      </w:r>
    </w:p>
    <w:p w14:paraId="6B3141BD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Improved readability and ensured originality in naming and comments.</w:t>
      </w:r>
    </w:p>
    <w:p w14:paraId="5BB3D017" w14:textId="4F801632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</w:r>
      <w:r w:rsidRPr="002C06CE">
        <w:rPr>
          <w:rFonts w:ascii="Times New Roman" w:hAnsi="Times New Roman" w:cs="Times New Roman"/>
        </w:rPr>
        <w:br/>
      </w:r>
    </w:p>
    <w:p w14:paraId="1C42F9DE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Q4: Maximum Product of Three Numbers</w:t>
      </w:r>
    </w:p>
    <w:p w14:paraId="5078889F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maximum product of three numbers C# array</w:t>
      </w:r>
    </w:p>
    <w:p w14:paraId="3B1E26D6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suggested sorting the array and checking the product of top 3 or two smallest with largest.</w:t>
      </w:r>
    </w:p>
    <w:p w14:paraId="0EC4A8E0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Kept the same idea but cleaned up the logic and added explanation of both scenarios in comments.</w:t>
      </w:r>
    </w:p>
    <w:p w14:paraId="298F57A4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Modified comment structure to make it more instructive.</w:t>
      </w:r>
    </w:p>
    <w:p w14:paraId="7B22063E" w14:textId="16093094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</w:r>
    </w:p>
    <w:p w14:paraId="6356664B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Q5: Decimal to Binary</w:t>
      </w:r>
    </w:p>
    <w:p w14:paraId="049F2923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convert decimal to binary C# using stack</w:t>
      </w:r>
    </w:p>
    <w:p w14:paraId="68F9C7AE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lastRenderedPageBreak/>
        <w:br/>
        <w:t>Response Received:</w:t>
      </w:r>
      <w:r w:rsidRPr="002C06CE">
        <w:rPr>
          <w:rFonts w:ascii="Times New Roman" w:hAnsi="Times New Roman" w:cs="Times New Roman"/>
        </w:rPr>
        <w:br/>
        <w:t>Copilot suggested using a stack to store binary digits and popping to create the final binary string.</w:t>
      </w:r>
    </w:p>
    <w:p w14:paraId="516E3F3E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followed this approach but adjusted variable naming and simplified the return using string.Concat.</w:t>
      </w:r>
    </w:p>
    <w:p w14:paraId="11DADD96" w14:textId="2033158F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Edge case handling for zero was added explicitly.</w:t>
      </w:r>
      <w:r w:rsidRPr="002C06CE">
        <w:rPr>
          <w:rFonts w:ascii="Times New Roman" w:hAnsi="Times New Roman" w:cs="Times New Roman"/>
        </w:rPr>
        <w:br/>
      </w:r>
    </w:p>
    <w:p w14:paraId="14738F53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Q6: Find Minimum in Rotated Sorted Array</w:t>
      </w:r>
    </w:p>
    <w:p w14:paraId="304E0FBC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find min in rotated sorted array binary search C#</w:t>
      </w:r>
    </w:p>
    <w:p w14:paraId="3DBE7C0F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recommended a binary search comparing mid and right elements.</w:t>
      </w:r>
    </w:p>
    <w:p w14:paraId="4FAA2058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rewrote the loop with descriptive variables (low, high) and added step-by-step comments.</w:t>
      </w:r>
    </w:p>
    <w:p w14:paraId="4CA7A217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Changed the flow slightly to make it more readable.</w:t>
      </w:r>
    </w:p>
    <w:p w14:paraId="2BF318AA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Q7: Palindrome Number</w:t>
      </w:r>
    </w:p>
    <w:p w14:paraId="2805FFC3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is number a palindrome in C#</w:t>
      </w:r>
    </w:p>
    <w:p w14:paraId="093192B1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suggested reversing the number and comparing it with the original.</w:t>
      </w:r>
    </w:p>
    <w:p w14:paraId="4DD54247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applied this logic while using a clear while loop and renaming variables like 'reverse'.</w:t>
      </w:r>
    </w:p>
    <w:p w14:paraId="3C49694F" w14:textId="79DFDE94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</w:r>
      <w:r w:rsidRPr="002C06CE">
        <w:rPr>
          <w:rFonts w:ascii="Times New Roman" w:hAnsi="Times New Roman" w:cs="Times New Roman"/>
        </w:rPr>
        <w:lastRenderedPageBreak/>
        <w:t>Handled the negative edge case early in the method.</w:t>
      </w:r>
      <w:r w:rsidRPr="002C06CE">
        <w:rPr>
          <w:rFonts w:ascii="Times New Roman" w:hAnsi="Times New Roman" w:cs="Times New Roman"/>
        </w:rPr>
        <w:br/>
      </w:r>
    </w:p>
    <w:p w14:paraId="6759C26E" w14:textId="77777777" w:rsidR="00680899" w:rsidRPr="002C06CE" w:rsidRDefault="002C06CE">
      <w:pPr>
        <w:pStyle w:val="Heading1"/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Q8: Fibonacci Number</w:t>
      </w:r>
    </w:p>
    <w:p w14:paraId="7984E1C8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t>Prompt Used:</w:t>
      </w:r>
      <w:r w:rsidRPr="002C06CE">
        <w:rPr>
          <w:rFonts w:ascii="Times New Roman" w:hAnsi="Times New Roman" w:cs="Times New Roman"/>
        </w:rPr>
        <w:br/>
        <w:t>fibonacci iterative C#</w:t>
      </w:r>
    </w:p>
    <w:p w14:paraId="79D69E1A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Response Received:</w:t>
      </w:r>
      <w:r w:rsidRPr="002C06CE">
        <w:rPr>
          <w:rFonts w:ascii="Times New Roman" w:hAnsi="Times New Roman" w:cs="Times New Roman"/>
        </w:rPr>
        <w:br/>
        <w:t>Copilot returned an iterative approach using two variables for previous and current.</w:t>
      </w:r>
    </w:p>
    <w:p w14:paraId="397C53BE" w14:textId="77777777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Implementation Details:</w:t>
      </w:r>
      <w:r w:rsidRPr="002C06CE">
        <w:rPr>
          <w:rFonts w:ascii="Times New Roman" w:hAnsi="Times New Roman" w:cs="Times New Roman"/>
        </w:rPr>
        <w:br/>
        <w:t>I used that and renamed variables to 'prev' and 'curr', with a loop up to n.</w:t>
      </w:r>
    </w:p>
    <w:p w14:paraId="70D70C45" w14:textId="5637192D" w:rsidR="00680899" w:rsidRPr="002C06CE" w:rsidRDefault="002C06CE">
      <w:pPr>
        <w:rPr>
          <w:rFonts w:ascii="Times New Roman" w:hAnsi="Times New Roman" w:cs="Times New Roman"/>
        </w:rPr>
      </w:pPr>
      <w:r w:rsidRPr="002C06CE">
        <w:rPr>
          <w:rFonts w:ascii="Times New Roman" w:hAnsi="Times New Roman" w:cs="Times New Roman"/>
        </w:rPr>
        <w:br/>
        <w:t>Adjustments:</w:t>
      </w:r>
      <w:r w:rsidRPr="002C06CE">
        <w:rPr>
          <w:rFonts w:ascii="Times New Roman" w:hAnsi="Times New Roman" w:cs="Times New Roman"/>
        </w:rPr>
        <w:br/>
        <w:t>Edge case for n &lt; 2 was handled separately and comments were added.</w:t>
      </w:r>
      <w:r w:rsidRPr="002C06CE">
        <w:rPr>
          <w:rFonts w:ascii="Times New Roman" w:hAnsi="Times New Roman" w:cs="Times New Roman"/>
        </w:rPr>
        <w:br/>
      </w:r>
    </w:p>
    <w:sectPr w:rsidR="00680899" w:rsidRPr="002C0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404575">
    <w:abstractNumId w:val="8"/>
  </w:num>
  <w:num w:numId="2" w16cid:durableId="1553729543">
    <w:abstractNumId w:val="6"/>
  </w:num>
  <w:num w:numId="3" w16cid:durableId="235167939">
    <w:abstractNumId w:val="5"/>
  </w:num>
  <w:num w:numId="4" w16cid:durableId="1012492497">
    <w:abstractNumId w:val="4"/>
  </w:num>
  <w:num w:numId="5" w16cid:durableId="108010187">
    <w:abstractNumId w:val="7"/>
  </w:num>
  <w:num w:numId="6" w16cid:durableId="1439567464">
    <w:abstractNumId w:val="3"/>
  </w:num>
  <w:num w:numId="7" w16cid:durableId="417094267">
    <w:abstractNumId w:val="2"/>
  </w:num>
  <w:num w:numId="8" w16cid:durableId="2034332826">
    <w:abstractNumId w:val="1"/>
  </w:num>
  <w:num w:numId="9" w16cid:durableId="195278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06CE"/>
    <w:rsid w:val="00326F90"/>
    <w:rsid w:val="0044393E"/>
    <w:rsid w:val="004C3158"/>
    <w:rsid w:val="00680899"/>
    <w:rsid w:val="00772227"/>
    <w:rsid w:val="00813857"/>
    <w:rsid w:val="009202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4AA99"/>
  <w14:defaultImageDpi w14:val="300"/>
  <w15:docId w15:val="{914FB427-E965-47DE-8F2B-5F1EC61E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Khandelwal</cp:lastModifiedBy>
  <cp:revision>5</cp:revision>
  <dcterms:created xsi:type="dcterms:W3CDTF">2025-04-07T01:08:00Z</dcterms:created>
  <dcterms:modified xsi:type="dcterms:W3CDTF">2025-04-07T02:43:00Z</dcterms:modified>
  <cp:category/>
</cp:coreProperties>
</file>